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39836-2020 i Västerviks kommun</w:t>
      </w:r>
    </w:p>
    <w:p>
      <w:r>
        <w:t>Detta dokument behandlar höga naturvärden i avverkningsamälan A 39836-2020 i Västerviks kommun. Denna avverkningsanmälan inkom 2020-08-21 och omfattar 13,4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836-2020.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6400643, E 572394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