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30779-2023 i Västerviks kommun</w:t>
      </w:r>
    </w:p>
    <w:p>
      <w:r>
        <w:t>Detta dokument behandlar höga naturvärden i avverkningsamälan A 30779-2023 i Västerviks kommun. Denna avverkningsanmälan inkom 2023-07-05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sandödla (VU, §4a), knölspindel (NT), tallticka (NT), talltita (NT, §4)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0779-2023.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Sandödla (VU, §4a)</w:t>
      </w:r>
    </w:p>
    <w:p>
      <w:pPr>
        <w:pStyle w:val="ListBullet"/>
      </w:pPr>
      <w:r>
        <w:t>Talltita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6396192, E 594972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