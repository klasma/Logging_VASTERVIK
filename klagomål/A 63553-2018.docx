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63553-2018 i Västerviks kommun</w:t>
      </w:r>
    </w:p>
    <w:p>
      <w:r>
        <w:t>Detta dokument behandlar höga naturvärden i avverkningsamälan A 63553-2018 i Västerviks kommun. Denna avverkningsanmälan inkom 2018-11-23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ekticka (NT), lunglav (NT), blomskägglav (S), ekskinn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3553-2018.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6393322, E 582260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