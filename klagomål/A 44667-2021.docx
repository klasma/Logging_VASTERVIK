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44667-2021 i Västerviks kommun</w:t>
      </w:r>
    </w:p>
    <w:p>
      <w:r>
        <w:t>Detta dokument behandlar höga naturvärden i avverkningsamälan A 44667-2021 i Västerviks kommun. Denna avverkningsanmälan inkom 2021-08-30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järpe (NT, §4) och fjällig taggsvamp s.str.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7193"/>
            <wp:docPr id="1" name="Picture 1"/>
            <wp:cNvGraphicFramePr>
              <a:graphicFrameLocks noChangeAspect="1"/>
            </wp:cNvGraphicFramePr>
            <a:graphic>
              <a:graphicData uri="http://schemas.openxmlformats.org/drawingml/2006/picture">
                <pic:pic>
                  <pic:nvPicPr>
                    <pic:cNvPr id="0" name="A 44667-2021.png"/>
                    <pic:cNvPicPr/>
                  </pic:nvPicPr>
                  <pic:blipFill>
                    <a:blip r:embed="rId16"/>
                    <a:stretch>
                      <a:fillRect/>
                    </a:stretch>
                  </pic:blipFill>
                  <pic:spPr>
                    <a:xfrm>
                      <a:off x="0" y="0"/>
                      <a:ext cx="5486400" cy="4447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6400538, E 571296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