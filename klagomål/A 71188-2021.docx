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71188-2021 i Västerviks kommun</w:t>
      </w:r>
    </w:p>
    <w:p>
      <w:r>
        <w:t>Detta dokument behandlar höga naturvärden i avverkningsamälan A 71188-2021 i Västerviks kommun. Denna avverkningsanmälan inkom 2021-12-09 och omfattar 0,6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blå taggsvamp (NT), motaggsvamp (NT), svartvit taggsvamp (NT), blomkålssvamp (S), dropptaggsvamp (S) och grovticka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71188-2021.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6396848, E 599297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