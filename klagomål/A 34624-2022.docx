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34624-2022 i Västerviks kommun</w:t>
      </w:r>
    </w:p>
    <w:p>
      <w:r>
        <w:t>Detta dokument behandlar höga naturvärden i avverkningsamälan A 34624-2022 i Västerviks kommun. Denna avverkningsanmälan inkom 2022-08-22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svart taggsvamp (NT), tallticka (NT), talltita (NT, §4), blomkålssvamp (S), blåmossa (S)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4624-2022.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6377948, E 581803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34624-2022.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6377948, E 581803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