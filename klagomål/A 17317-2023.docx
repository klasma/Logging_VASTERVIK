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17317-2023 i Västerviks kommun</w:t>
      </w:r>
    </w:p>
    <w:p>
      <w:r>
        <w:t>Detta dokument behandlar höga naturvärden i avverkningsamälan A 17317-2023 i Västerviks kommun. Denna avverkningsanmälan inkom 2023-04-19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17-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6383710, E 584976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