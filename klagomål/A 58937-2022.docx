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58937-2022 i Västerviks kommun</w:t>
      </w:r>
    </w:p>
    <w:p>
      <w:r>
        <w:t>Detta dokument behandlar höga naturvärden i avverkningsamälan A 58937-2022 i Västerviks kommun. Denna avverkningsanmälan inkom 2022-12-01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fransporing (VU), knärot (VU, §8), spillkråka (NT, §4), tallticka (NT), talltita (NT, §4), blodticka (S), bronshjon (S), flagellkvastmossa (S), grovticka (S), grönpyrola (S), kornknutmossa (S), sotlav (S), thomsons trägnagare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58937-2022.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6423312, E 568169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6883"/>
            <wp:docPr id="2" name="Picture 2"/>
            <wp:cNvGraphicFramePr>
              <a:graphicFrameLocks noChangeAspect="1"/>
            </wp:cNvGraphicFramePr>
            <a:graphic>
              <a:graphicData uri="http://schemas.openxmlformats.org/drawingml/2006/picture">
                <pic:pic>
                  <pic:nvPicPr>
                    <pic:cNvPr id="0" name="A 58937-2022.png"/>
                    <pic:cNvPicPr/>
                  </pic:nvPicPr>
                  <pic:blipFill>
                    <a:blip r:embed="rId17"/>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6423312, E 568169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