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15978-2020 i Västerviks kommun</w:t>
      </w:r>
    </w:p>
    <w:p>
      <w:r>
        <w:t>Detta dokument behandlar höga naturvärden i avverkningsamälan A 15978-2020 i Västerviks kommun. Denna avverkningsanmälan inkom 2020-03-25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tallticka (NT) och blomkålssvamp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15978-2020.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6409434, E 569953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89935"/>
            <wp:docPr id="2" name="Picture 2"/>
            <wp:cNvGraphicFramePr>
              <a:graphicFrameLocks noChangeAspect="1"/>
            </wp:cNvGraphicFramePr>
            <a:graphic>
              <a:graphicData uri="http://schemas.openxmlformats.org/drawingml/2006/picture">
                <pic:pic>
                  <pic:nvPicPr>
                    <pic:cNvPr id="0" name="A 15978-2020.png"/>
                    <pic:cNvPicPr/>
                  </pic:nvPicPr>
                  <pic:blipFill>
                    <a:blip r:embed="rId17"/>
                    <a:stretch>
                      <a:fillRect/>
                    </a:stretch>
                  </pic:blipFill>
                  <pic:spPr>
                    <a:xfrm>
                      <a:off x="0" y="0"/>
                      <a:ext cx="5486400" cy="91899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6409434, E 569953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