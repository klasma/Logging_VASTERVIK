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52916-2020 i Västerviks kommun</w:t>
      </w:r>
    </w:p>
    <w:p>
      <w:r>
        <w:t>Detta dokument behandlar höga naturvärden i avverkningsamälan A 52916-2020 i Västerviks kommun. Denna avverkningsanmälan inkom 2020-10-16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orange taggsvamp (NT), svart taggsvamp (NT), talltita (NT, §4), blomkålssvamp (S)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2916-2020.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6405781, E 574271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24174"/>
            <wp:docPr id="2" name="Picture 2"/>
            <wp:cNvGraphicFramePr>
              <a:graphicFrameLocks noChangeAspect="1"/>
            </wp:cNvGraphicFramePr>
            <a:graphic>
              <a:graphicData uri="http://schemas.openxmlformats.org/drawingml/2006/picture">
                <pic:pic>
                  <pic:nvPicPr>
                    <pic:cNvPr id="0" name="A 52916-2020.png"/>
                    <pic:cNvPicPr/>
                  </pic:nvPicPr>
                  <pic:blipFill>
                    <a:blip r:embed="rId17"/>
                    <a:stretch>
                      <a:fillRect/>
                    </a:stretch>
                  </pic:blipFill>
                  <pic:spPr>
                    <a:xfrm>
                      <a:off x="0" y="0"/>
                      <a:ext cx="5486400" cy="72241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6405781, E 574271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