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53760-2021 i Västerviks kommun</w:t>
      </w:r>
    </w:p>
    <w:p>
      <w:r>
        <w:t>Detta dokument behandlar höga naturvärden i avverkningsamälan A 53760-2021 i Västerviks kommun. Denna avverkningsanmälan inkom 2021-09-28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brunlångöra (NT, §4a), nordfladdermus (NT, §4a), tallticka (NT), dvärgpipistrell (§4a), större brunfladdermus (§4a) och trollpipistrell (§4a).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53760-2021.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6401333, E 594210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Större brunfladdermus (§4a)</w:t>
      </w:r>
    </w:p>
    <w:p>
      <w:pPr>
        <w:pStyle w:val="ListBullet"/>
      </w:pPr>
      <w:r>
        <w:t>Trollpipistrell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