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avverkningsamälan A 25436-2023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25436-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6409302, E 571678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