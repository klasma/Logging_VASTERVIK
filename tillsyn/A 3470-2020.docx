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3470-2020 i Västerviks kommun</w:t>
      </w:r>
    </w:p>
    <w:p>
      <w:r>
        <w:t>Detta dokument behandlar höga naturvärden i avverkningsamälan A 3470-2020 i Västerviks kommun. Denna avverkningsanmälan inkom 2020-01-22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gammelekslav (NT), gul dropplav (NT), hjälmbrosklav (NT) och skuggorangelav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04432"/>
            <wp:docPr id="1" name="Picture 1"/>
            <wp:cNvGraphicFramePr>
              <a:graphicFrameLocks noChangeAspect="1"/>
            </wp:cNvGraphicFramePr>
            <a:graphic>
              <a:graphicData uri="http://schemas.openxmlformats.org/drawingml/2006/picture">
                <pic:pic>
                  <pic:nvPicPr>
                    <pic:cNvPr id="0" name="A 3470-2020.png"/>
                    <pic:cNvPicPr/>
                  </pic:nvPicPr>
                  <pic:blipFill>
                    <a:blip r:embed="rId16"/>
                    <a:stretch>
                      <a:fillRect/>
                    </a:stretch>
                  </pic:blipFill>
                  <pic:spPr>
                    <a:xfrm>
                      <a:off x="0" y="0"/>
                      <a:ext cx="5486400" cy="6504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6430629, E 569175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