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25145-2022 i Västerviks kommun</w:t>
      </w:r>
    </w:p>
    <w:p>
      <w:r>
        <w:t>Detta dokument behandlar höga naturvärden i avverkningsamälan A 25145-2022 i Västerviks kommun. Denna avverkningsanmälan inkom 2022-06-17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25145-2022.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6429718, E 589761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9607"/>
            <wp:docPr id="2" name="Picture 2"/>
            <wp:cNvGraphicFramePr>
              <a:graphicFrameLocks noChangeAspect="1"/>
            </wp:cNvGraphicFramePr>
            <a:graphic>
              <a:graphicData uri="http://schemas.openxmlformats.org/drawingml/2006/picture">
                <pic:pic>
                  <pic:nvPicPr>
                    <pic:cNvPr id="0" name="A 25145-2022.png"/>
                    <pic:cNvPicPr/>
                  </pic:nvPicPr>
                  <pic:blipFill>
                    <a:blip r:embed="rId17"/>
                    <a:stretch>
                      <a:fillRect/>
                    </a:stretch>
                  </pic:blipFill>
                  <pic:spPr>
                    <a:xfrm>
                      <a:off x="0" y="0"/>
                      <a:ext cx="5486400" cy="53396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6429718, E 589761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