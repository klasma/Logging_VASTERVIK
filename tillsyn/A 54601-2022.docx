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54601-2022 i Västerviks kommun</w:t>
      </w:r>
    </w:p>
    <w:p>
      <w:r>
        <w:t>Detta dokument behandlar höga naturvärden i avverkningsamälan A 54601-2022 i Västerviks kommun. Denna avverkningsanmälan inkom 2022-11-18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tallharticka (EN), havsörn (NT, §4), kandelabersvamp (NT), koralltaggsvamp (NT), mindre hackspett (NT, §4), orange taggsvamp (NT), spillkråka (NT, §4), svävflugedagsvärmare (NT), ullticka (NT), dropptaggsvamp (S), fjällig taggsvamp s.str. (S), grönpyrola (S), rävticka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54601-2022.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6404573, E 575669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