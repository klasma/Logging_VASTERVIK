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9097-2021 i Västerviks kommun</w:t>
      </w:r>
    </w:p>
    <w:p>
      <w:r>
        <w:t>Detta dokument behandlar höga naturvärden i avverkningsamälan A 9097-2021 i Västerviks kommun. Denna avverkningsanmälan inkom 2021-02-22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vedskivlav (NT) och vätteros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9097-2021.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6434525, E 563698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