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37566-2018 i Västerviks kommun</w:t>
      </w:r>
    </w:p>
    <w:p>
      <w:r>
        <w:t>Detta dokument behandlar höga naturvärden i avverkningsamälan A 37566-2018 i Västerviks kommun. Denna avverkningsanmälan inkom 2018-08-22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396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566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396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6406527, E 580339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