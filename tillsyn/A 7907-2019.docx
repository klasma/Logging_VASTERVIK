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7907-2019 i Västerviks kommun</w:t>
      </w:r>
    </w:p>
    <w:p>
      <w:r>
        <w:t>Detta dokument behandlar höga naturvärden i avverkningsamälan A 7907-2019 i Västerviks kommun. Denna avverkningsanmälan inkom 2019-02-04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grov fjädermossa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7907-2019.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6380191, E 586921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