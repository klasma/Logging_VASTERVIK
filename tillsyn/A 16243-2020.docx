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16243-2020 i Västerviks kommun</w:t>
      </w:r>
    </w:p>
    <w:p>
      <w:r>
        <w:t>Detta dokument behandlar höga naturvärden i avverkningsamälan A 16243-2020 i Västerviks kommun. Denna avverkningsanmälan inkom 2020-03-27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raggbock (VU), dvärgbägarlav (NT), reliktbock (NT), tallticka (NT), vedskivlav (NT), vintertagging (NT), blåmossa (S) och mindre märgborre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5604"/>
            <wp:docPr id="1" name="Picture 1"/>
            <wp:cNvGraphicFramePr>
              <a:graphicFrameLocks noChangeAspect="1"/>
            </wp:cNvGraphicFramePr>
            <a:graphic>
              <a:graphicData uri="http://schemas.openxmlformats.org/drawingml/2006/picture">
                <pic:pic>
                  <pic:nvPicPr>
                    <pic:cNvPr id="0" name="A 16243-2020.png"/>
                    <pic:cNvPicPr/>
                  </pic:nvPicPr>
                  <pic:blipFill>
                    <a:blip r:embed="rId16"/>
                    <a:stretch>
                      <a:fillRect/>
                    </a:stretch>
                  </pic:blipFill>
                  <pic:spPr>
                    <a:xfrm>
                      <a:off x="0" y="0"/>
                      <a:ext cx="5486400" cy="285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6382477, E 597114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