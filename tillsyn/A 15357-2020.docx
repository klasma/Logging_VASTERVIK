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15357-2020 i Västerviks kommun</w:t>
      </w:r>
    </w:p>
    <w:p>
      <w:r>
        <w:t>Detta dokument behandlar höga naturvärden i avverkningsamälan A 15357-2020 i Västerviks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5357-2020.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6401587, E 574517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5357-2020.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6401587, E 574517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