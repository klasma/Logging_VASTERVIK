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54178-2019 i Västerviks kommun</w:t>
      </w:r>
    </w:p>
    <w:p>
      <w:r>
        <w:t>Detta dokument behandlar höga naturvärden i avverkningsamälan A 54178-2019 i Västerviks kommun. Denna avverkningsanmälan inkom 2019-10-15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motaggsvamp (NT), orange taggsvamp (NT), persiljespindling (NT), blåmossa (S), dropptaggsvamp (S), rökmusseron (S) och skarp dropptaggsvamp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54178-2019.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6405849, E 574371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875321"/>
            <wp:docPr id="2" name="Picture 2"/>
            <wp:cNvGraphicFramePr>
              <a:graphicFrameLocks noChangeAspect="1"/>
            </wp:cNvGraphicFramePr>
            <a:graphic>
              <a:graphicData uri="http://schemas.openxmlformats.org/drawingml/2006/picture">
                <pic:pic>
                  <pic:nvPicPr>
                    <pic:cNvPr id="0" name="A 54178-2019.png"/>
                    <pic:cNvPicPr/>
                  </pic:nvPicPr>
                  <pic:blipFill>
                    <a:blip r:embed="rId17"/>
                    <a:stretch>
                      <a:fillRect/>
                    </a:stretch>
                  </pic:blipFill>
                  <pic:spPr>
                    <a:xfrm>
                      <a:off x="0" y="0"/>
                      <a:ext cx="5486400" cy="787532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6405849, E 574371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