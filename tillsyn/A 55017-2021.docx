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avverkningsamälan A 55017-2021 i Västerviks kommun. Denna avverkningsanmälan inkom 2021-10-05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tallticka (NT), talltita (NT, §4) och fjällig taggsvamp s.str.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6401176, E 592217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