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avverkningsamälan A 975-2023 i Västerviks kommun. Denna avverkningsanmälan inkom 2023-01-09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