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11740-2023 i Västerviks kommun</w:t>
      </w:r>
    </w:p>
    <w:p>
      <w:r>
        <w:t>Detta dokument behandlar höga naturvärden i avverkningsamälan A 11740-2023 i Västerviks kommun. Denna avverkningsanmälan inkom 2023-03-09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mindre bastardsvärmare (NT), skogsklocka (NT), smalsprötad bastardsvärmare (NT), tallticka (NT), fällmossa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9586"/>
            <wp:docPr id="1" name="Picture 1"/>
            <wp:cNvGraphicFramePr>
              <a:graphicFrameLocks noChangeAspect="1"/>
            </wp:cNvGraphicFramePr>
            <a:graphic>
              <a:graphicData uri="http://schemas.openxmlformats.org/drawingml/2006/picture">
                <pic:pic>
                  <pic:nvPicPr>
                    <pic:cNvPr id="0" name="A 11740-2023.png"/>
                    <pic:cNvPicPr/>
                  </pic:nvPicPr>
                  <pic:blipFill>
                    <a:blip r:embed="rId16"/>
                    <a:stretch>
                      <a:fillRect/>
                    </a:stretch>
                  </pic:blipFill>
                  <pic:spPr>
                    <a:xfrm>
                      <a:off x="0" y="0"/>
                      <a:ext cx="5486400" cy="552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6428668, E 571693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