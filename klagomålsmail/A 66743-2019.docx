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66743-2019 i Västerviks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